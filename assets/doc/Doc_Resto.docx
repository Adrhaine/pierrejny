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7A23" w14:textId="77777777" w:rsidR="00492F56" w:rsidRPr="00C57DE5" w:rsidRDefault="00000000">
      <w:pPr>
        <w:pStyle w:val="Titre1"/>
        <w:rPr>
          <w:lang w:val="fr-FR"/>
        </w:rPr>
      </w:pPr>
      <w:r w:rsidRPr="00C57DE5">
        <w:rPr>
          <w:lang w:val="fr-FR"/>
        </w:rPr>
        <w:t>Documentation Technique : Projet Resto</w:t>
      </w:r>
    </w:p>
    <w:p w14:paraId="20A6878E" w14:textId="77777777" w:rsidR="00492F56" w:rsidRPr="00C57DE5" w:rsidRDefault="00000000">
      <w:pPr>
        <w:pStyle w:val="Titre2"/>
        <w:rPr>
          <w:lang w:val="fr-FR"/>
        </w:rPr>
      </w:pPr>
      <w:r w:rsidRPr="00C57DE5">
        <w:rPr>
          <w:lang w:val="fr-FR"/>
        </w:rPr>
        <w:t>1. Présentation du projet</w:t>
      </w:r>
    </w:p>
    <w:p w14:paraId="2FAB095C" w14:textId="77777777" w:rsidR="00492F56" w:rsidRPr="00C57DE5" w:rsidRDefault="00000000">
      <w:pPr>
        <w:rPr>
          <w:lang w:val="fr-FR"/>
        </w:rPr>
      </w:pPr>
      <w:r w:rsidRPr="00C57DE5">
        <w:rPr>
          <w:lang w:val="fr-FR"/>
        </w:rPr>
        <w:t>Ce projet est une application web destinée à la gestion de restaurants. Il permet aux utilisateurs de consulter une liste de restaurants, d'afficher leurs détails, de rechercher des restaurants, de s'inscrire, et de se connecter. L'application est développée en PHP en suivant le modèle MVC (Modèle-Vue-Contrôleur).</w:t>
      </w:r>
    </w:p>
    <w:p w14:paraId="4F92DFCB" w14:textId="77777777" w:rsidR="00492F56" w:rsidRPr="00C57DE5" w:rsidRDefault="00000000">
      <w:pPr>
        <w:pStyle w:val="Titre2"/>
        <w:rPr>
          <w:lang w:val="fr-FR"/>
        </w:rPr>
      </w:pPr>
      <w:r w:rsidRPr="00C57DE5">
        <w:rPr>
          <w:lang w:val="fr-FR"/>
        </w:rPr>
        <w:t>2. Structure des fichiers et dossiers</w:t>
      </w:r>
    </w:p>
    <w:p w14:paraId="50A052A0" w14:textId="77777777" w:rsidR="00492F56" w:rsidRPr="00C57DE5" w:rsidRDefault="00000000">
      <w:pPr>
        <w:rPr>
          <w:lang w:val="fr-FR"/>
        </w:rPr>
      </w:pPr>
      <w:r w:rsidRPr="00C57DE5">
        <w:rPr>
          <w:lang w:val="fr-FR"/>
        </w:rPr>
        <w:t>Le projet est organisé selon une architecture claire pour séparer les responsabilités :</w:t>
      </w:r>
    </w:p>
    <w:p w14:paraId="318EA2D6" w14:textId="77777777" w:rsidR="00492F56" w:rsidRPr="00C57DE5" w:rsidRDefault="00000000">
      <w:pPr>
        <w:rPr>
          <w:lang w:val="fr-FR"/>
        </w:rPr>
      </w:pPr>
      <w:r w:rsidRPr="00C57DE5">
        <w:rPr>
          <w:lang w:val="fr-FR"/>
        </w:rPr>
        <w:t>/Resto : Répertoire racine contenant tous les fichiers du projet.</w:t>
      </w:r>
    </w:p>
    <w:p w14:paraId="4809B5FF" w14:textId="77777777" w:rsidR="00492F56" w:rsidRPr="00C57DE5" w:rsidRDefault="00000000">
      <w:pPr>
        <w:rPr>
          <w:lang w:val="fr-FR"/>
        </w:rPr>
      </w:pPr>
      <w:r w:rsidRPr="00C57DE5">
        <w:rPr>
          <w:lang w:val="fr-FR"/>
        </w:rPr>
        <w:t xml:space="preserve">  • /</w:t>
      </w:r>
      <w:proofErr w:type="spellStart"/>
      <w:r w:rsidRPr="00C57DE5">
        <w:rPr>
          <w:lang w:val="fr-FR"/>
        </w:rPr>
        <w:t>controleur</w:t>
      </w:r>
      <w:proofErr w:type="spellEnd"/>
      <w:r w:rsidRPr="00C57DE5">
        <w:rPr>
          <w:lang w:val="fr-FR"/>
        </w:rPr>
        <w:t xml:space="preserve"> : Contient les fichiers PHP pour gérer les différentes fonctionnalités (ex. : accueil, connexion, recherche).</w:t>
      </w:r>
    </w:p>
    <w:p w14:paraId="3797D1B4" w14:textId="77777777" w:rsidR="00492F56" w:rsidRPr="00C57DE5" w:rsidRDefault="00000000">
      <w:pPr>
        <w:rPr>
          <w:lang w:val="fr-FR"/>
        </w:rPr>
      </w:pPr>
      <w:r w:rsidRPr="00C57DE5">
        <w:rPr>
          <w:lang w:val="fr-FR"/>
        </w:rPr>
        <w:t xml:space="preserve">  • /</w:t>
      </w:r>
      <w:proofErr w:type="spellStart"/>
      <w:r w:rsidRPr="00C57DE5">
        <w:rPr>
          <w:lang w:val="fr-FR"/>
        </w:rPr>
        <w:t>modele</w:t>
      </w:r>
      <w:proofErr w:type="spellEnd"/>
      <w:r w:rsidRPr="00C57DE5">
        <w:rPr>
          <w:lang w:val="fr-FR"/>
        </w:rPr>
        <w:t xml:space="preserve"> : Contient les fichiers pour les interactions avec la base de données (ex. : authentification, gestion des restaurants).</w:t>
      </w:r>
    </w:p>
    <w:p w14:paraId="5654A69A" w14:textId="77777777" w:rsidR="00492F56" w:rsidRPr="00C57DE5" w:rsidRDefault="00000000">
      <w:pPr>
        <w:rPr>
          <w:lang w:val="fr-FR"/>
        </w:rPr>
      </w:pPr>
      <w:r w:rsidRPr="00C57DE5">
        <w:rPr>
          <w:lang w:val="fr-FR"/>
        </w:rPr>
        <w:t xml:space="preserve">  • /vue : Contient les fichiers pour l'affichage des pages (ex. : entête, pied, et différentes vues).</w:t>
      </w:r>
    </w:p>
    <w:p w14:paraId="08885557" w14:textId="77777777" w:rsidR="00492F56" w:rsidRPr="00C57DE5" w:rsidRDefault="00000000">
      <w:pPr>
        <w:rPr>
          <w:lang w:val="fr-FR"/>
        </w:rPr>
      </w:pPr>
      <w:r w:rsidRPr="00C57DE5">
        <w:rPr>
          <w:lang w:val="fr-FR"/>
        </w:rPr>
        <w:t xml:space="preserve">  • /</w:t>
      </w:r>
      <w:proofErr w:type="spellStart"/>
      <w:r w:rsidRPr="00C57DE5">
        <w:rPr>
          <w:lang w:val="fr-FR"/>
        </w:rPr>
        <w:t>css</w:t>
      </w:r>
      <w:proofErr w:type="spellEnd"/>
      <w:r w:rsidRPr="00C57DE5">
        <w:rPr>
          <w:lang w:val="fr-FR"/>
        </w:rPr>
        <w:t xml:space="preserve"> : Contient les fichiers de style pour personnaliser l'apparence de l'application.</w:t>
      </w:r>
    </w:p>
    <w:p w14:paraId="713E9397" w14:textId="77777777" w:rsidR="00492F56" w:rsidRPr="00C57DE5" w:rsidRDefault="00000000">
      <w:pPr>
        <w:rPr>
          <w:lang w:val="fr-FR"/>
        </w:rPr>
      </w:pPr>
      <w:r w:rsidRPr="00C57DE5">
        <w:rPr>
          <w:lang w:val="fr-FR"/>
        </w:rPr>
        <w:t xml:space="preserve">  • /images : Contient les images utilisées dans le site (logos, icônes, etc.).</w:t>
      </w:r>
    </w:p>
    <w:p w14:paraId="08B0EF69" w14:textId="77777777" w:rsidR="00492F56" w:rsidRPr="00C57DE5" w:rsidRDefault="00000000">
      <w:pPr>
        <w:pStyle w:val="Titre2"/>
        <w:rPr>
          <w:lang w:val="fr-FR"/>
        </w:rPr>
      </w:pPr>
      <w:r w:rsidRPr="00C57DE5">
        <w:rPr>
          <w:lang w:val="fr-FR"/>
        </w:rPr>
        <w:t>3. Fonctionnalités principales</w:t>
      </w:r>
    </w:p>
    <w:p w14:paraId="06DD43D3" w14:textId="77777777" w:rsidR="00492F56" w:rsidRPr="00C57DE5" w:rsidRDefault="00000000">
      <w:pPr>
        <w:rPr>
          <w:lang w:val="fr-FR"/>
        </w:rPr>
      </w:pPr>
      <w:r w:rsidRPr="00C57DE5">
        <w:rPr>
          <w:lang w:val="fr-FR"/>
        </w:rPr>
        <w:t>Voici les principales fonctionnalités disponibles dans cette application :</w:t>
      </w:r>
    </w:p>
    <w:p w14:paraId="717F9D5D" w14:textId="77777777" w:rsidR="00492F56" w:rsidRPr="00C57DE5" w:rsidRDefault="00000000">
      <w:pPr>
        <w:rPr>
          <w:lang w:val="fr-FR"/>
        </w:rPr>
      </w:pPr>
      <w:r w:rsidRPr="00C57DE5">
        <w:rPr>
          <w:lang w:val="fr-FR"/>
        </w:rPr>
        <w:t xml:space="preserve">  • Accueil : Page d'accueil affichant une vue générale.</w:t>
      </w:r>
    </w:p>
    <w:p w14:paraId="47C4DCF7" w14:textId="77777777" w:rsidR="00492F56" w:rsidRPr="00C57DE5" w:rsidRDefault="00000000">
      <w:pPr>
        <w:rPr>
          <w:lang w:val="fr-FR"/>
        </w:rPr>
      </w:pPr>
      <w:r w:rsidRPr="00C57DE5">
        <w:rPr>
          <w:lang w:val="fr-FR"/>
        </w:rPr>
        <w:t xml:space="preserve">  • Inscription : Permet aux utilisateurs de créer un compte.</w:t>
      </w:r>
    </w:p>
    <w:p w14:paraId="665DC406" w14:textId="77777777" w:rsidR="00492F56" w:rsidRPr="00C57DE5" w:rsidRDefault="00000000">
      <w:pPr>
        <w:rPr>
          <w:lang w:val="fr-FR"/>
        </w:rPr>
      </w:pPr>
      <w:r w:rsidRPr="00C57DE5">
        <w:rPr>
          <w:lang w:val="fr-FR"/>
        </w:rPr>
        <w:t xml:space="preserve">  • Connexion : Permet aux utilisateurs de se connecter à leur compte.</w:t>
      </w:r>
    </w:p>
    <w:p w14:paraId="36360148" w14:textId="77777777" w:rsidR="00492F56" w:rsidRPr="00C57DE5" w:rsidRDefault="00000000">
      <w:pPr>
        <w:rPr>
          <w:lang w:val="fr-FR"/>
        </w:rPr>
      </w:pPr>
      <w:r w:rsidRPr="00C57DE5">
        <w:rPr>
          <w:lang w:val="fr-FR"/>
        </w:rPr>
        <w:t xml:space="preserve">  • Liste des restaurants : Affiche une liste des restaurants disponibles.</w:t>
      </w:r>
    </w:p>
    <w:p w14:paraId="50DBFE99" w14:textId="77777777" w:rsidR="00492F56" w:rsidRPr="00C57DE5" w:rsidRDefault="00000000">
      <w:pPr>
        <w:rPr>
          <w:lang w:val="fr-FR"/>
        </w:rPr>
      </w:pPr>
      <w:r w:rsidRPr="00C57DE5">
        <w:rPr>
          <w:lang w:val="fr-FR"/>
        </w:rPr>
        <w:t xml:space="preserve">  • Détails du restaurant : Affiche les informations détaillées d'un restaurant spécifique.</w:t>
      </w:r>
    </w:p>
    <w:p w14:paraId="22C30C73" w14:textId="77777777" w:rsidR="00492F56" w:rsidRPr="00C57DE5" w:rsidRDefault="00000000">
      <w:pPr>
        <w:rPr>
          <w:lang w:val="fr-FR"/>
        </w:rPr>
      </w:pPr>
      <w:r w:rsidRPr="00C57DE5">
        <w:rPr>
          <w:lang w:val="fr-FR"/>
        </w:rPr>
        <w:t xml:space="preserve">  • Recherche : Permet aux utilisateurs de rechercher un restaurant par critères.</w:t>
      </w:r>
    </w:p>
    <w:p w14:paraId="2FC15B97" w14:textId="77777777" w:rsidR="00492F56" w:rsidRPr="00C57DE5" w:rsidRDefault="00000000">
      <w:pPr>
        <w:rPr>
          <w:lang w:val="fr-FR"/>
        </w:rPr>
      </w:pPr>
      <w:r w:rsidRPr="00C57DE5">
        <w:rPr>
          <w:lang w:val="fr-FR"/>
        </w:rPr>
        <w:t xml:space="preserve">  • Déconnexion : Permet aux utilisateurs de se déconnecter.</w:t>
      </w:r>
    </w:p>
    <w:p w14:paraId="72E5CB0D" w14:textId="21A6E246" w:rsidR="00492F56" w:rsidRPr="00C57DE5" w:rsidRDefault="00492F56">
      <w:pPr>
        <w:rPr>
          <w:lang w:val="fr-FR"/>
        </w:rPr>
      </w:pPr>
    </w:p>
    <w:sectPr w:rsidR="00492F56" w:rsidRPr="00C57D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18164846">
    <w:abstractNumId w:val="8"/>
  </w:num>
  <w:num w:numId="2" w16cid:durableId="1923444804">
    <w:abstractNumId w:val="6"/>
  </w:num>
  <w:num w:numId="3" w16cid:durableId="1235160647">
    <w:abstractNumId w:val="5"/>
  </w:num>
  <w:num w:numId="4" w16cid:durableId="1318612754">
    <w:abstractNumId w:val="4"/>
  </w:num>
  <w:num w:numId="5" w16cid:durableId="1459107658">
    <w:abstractNumId w:val="7"/>
  </w:num>
  <w:num w:numId="6" w16cid:durableId="412899699">
    <w:abstractNumId w:val="3"/>
  </w:num>
  <w:num w:numId="7" w16cid:durableId="556086523">
    <w:abstractNumId w:val="2"/>
  </w:num>
  <w:num w:numId="8" w16cid:durableId="2560292">
    <w:abstractNumId w:val="1"/>
  </w:num>
  <w:num w:numId="9" w16cid:durableId="38622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F56"/>
    <w:rsid w:val="006B0F03"/>
    <w:rsid w:val="00AA1D8D"/>
    <w:rsid w:val="00B47730"/>
    <w:rsid w:val="00C57D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FE115"/>
  <w14:defaultImageDpi w14:val="300"/>
  <w15:docId w15:val="{32121F22-5AD0-407D-8823-490E55B5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Pierre JENNY</cp:lastModifiedBy>
  <cp:revision>2</cp:revision>
  <dcterms:created xsi:type="dcterms:W3CDTF">2013-12-23T23:15:00Z</dcterms:created>
  <dcterms:modified xsi:type="dcterms:W3CDTF">2024-12-06T13:28:00Z</dcterms:modified>
  <cp:category/>
</cp:coreProperties>
</file>